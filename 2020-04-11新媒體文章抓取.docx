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2020-04-11新媒體文章抓取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標題</w:t>
            </w:r>
          </w:p>
        </w:tc>
        <w:tc>
          <w:tcPr>
            <w:tcW w:type="dxa" w:w="2160"/>
          </w:tcPr>
          <w:p>
            <w:r>
              <w:t>分享數</w:t>
            </w:r>
          </w:p>
        </w:tc>
        <w:tc>
          <w:tcPr>
            <w:tcW w:type="dxa" w:w="2160"/>
          </w:tcPr>
          <w:p>
            <w:r>
              <w:t>Hashtag</w:t>
            </w:r>
          </w:p>
        </w:tc>
        <w:tc>
          <w:tcPr>
            <w:tcW w:type="dxa" w:w="2160"/>
          </w:tcPr>
          <w:p>
            <w:r>
              <w:t>網站</w:t>
            </w:r>
          </w:p>
        </w:tc>
      </w:tr>
      <w:tr>
        <w:tc>
          <w:tcPr>
            <w:tcW w:type="dxa" w:w="2160"/>
          </w:tcPr>
          <w:p>
            <w:r>
              <w:t>村田製作所員工確診撼全球！4 千億被動元件霸主揭密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零組件,電動車,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鴻海去年財報失色，郭台銘提 241 億元現金回歸？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Apple,公司治理,手機,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Apple 和 Google 將合作開發武漢肺炎接觸史追蹤技術</w:t>
            </w:r>
          </w:p>
        </w:tc>
        <w:tc>
          <w:tcPr>
            <w:tcW w:type="dxa" w:w="2160"/>
          </w:tcPr>
          <w:p>
            <w:r>
              <w:t>697</w:t>
            </w:r>
          </w:p>
        </w:tc>
        <w:tc>
          <w:tcPr>
            <w:tcW w:type="dxa" w:w="2160"/>
          </w:tcPr>
          <w:p>
            <w:r>
              <w:t>app,Apple,Google,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iOS 14 程式碼再洩露重要功能：「Clips」讓用戶不需下載就能使用 App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app,Apple,iOS,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電信三雄財測達標，momo 電商助台灣大蟬聯電信獲利王</w:t>
            </w:r>
          </w:p>
        </w:tc>
        <w:tc>
          <w:tcPr>
            <w:tcW w:type="dxa" w:w="2160"/>
          </w:tcPr>
          <w:p>
            <w:r>
              <w:t>1,356</w:t>
            </w:r>
          </w:p>
        </w:tc>
        <w:tc>
          <w:tcPr>
            <w:tcW w:type="dxa" w:w="2160"/>
          </w:tcPr>
          <w:p>
            <w:r>
              <w:t>網路,財經,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《動森》暴紅！口罩神隊友也為它開發線上揪團工具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Nintendo Switch,社群,網路,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三星叫陣！台積電如何反將一軍？關鍵材料團隊曝光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晶片,材料、設備,財經,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2020 年 Q1 全球手遊消費超過 234 億美元，創下新紀錄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app,遊戲軟體,電子娛樂,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來張文藝復興風格的藝術照？Google 讓你把任何照片秒變大師作品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AI 人工智慧,app,科技趣聞,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